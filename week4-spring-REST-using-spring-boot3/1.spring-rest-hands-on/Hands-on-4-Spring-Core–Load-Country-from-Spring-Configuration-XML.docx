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E9B9C" w14:textId="4CBA8505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271E9B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>Hands on 4</w:t>
      </w:r>
      <w:r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 xml:space="preserve">: </w:t>
      </w:r>
      <w:r w:rsidRPr="00271E9B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>Spring Core – Load Country from Spring Configuration XML </w:t>
      </w:r>
      <w:r w:rsidRPr="00271E9B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br/>
      </w:r>
      <w:r w:rsidRPr="00271E9B">
        <w:rPr>
          <w:rFonts w:asciiTheme="majorHAnsi" w:eastAsiaTheme="majorEastAsia" w:hAnsiTheme="majorHAnsi" w:cstheme="majorBidi"/>
          <w:b/>
          <w:bCs/>
          <w:spacing w:val="5"/>
          <w:kern w:val="28"/>
          <w:sz w:val="24"/>
          <w:szCs w:val="24"/>
        </w:rPr>
        <w:br/>
      </w: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271E9B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271E9B" w:rsidRPr="00271E9B" w14:paraId="679D5670" w14:textId="77777777" w:rsidTr="00271E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649979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607CB7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Name</w:t>
            </w:r>
          </w:p>
        </w:tc>
      </w:tr>
      <w:tr w:rsidR="00271E9B" w:rsidRPr="00271E9B" w14:paraId="2B8B225B" w14:textId="77777777" w:rsidTr="00271E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09FE5A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6F793F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United States</w:t>
            </w:r>
          </w:p>
        </w:tc>
      </w:tr>
      <w:tr w:rsidR="00271E9B" w:rsidRPr="00271E9B" w14:paraId="2B21FAC0" w14:textId="77777777" w:rsidTr="00271E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B1C6F1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29C2C6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Germany</w:t>
            </w:r>
          </w:p>
        </w:tc>
      </w:tr>
      <w:tr w:rsidR="00271E9B" w:rsidRPr="00271E9B" w14:paraId="6C0F24DC" w14:textId="77777777" w:rsidTr="00271E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9D62E7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E818E1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India</w:t>
            </w:r>
          </w:p>
        </w:tc>
      </w:tr>
      <w:tr w:rsidR="00271E9B" w:rsidRPr="00271E9B" w14:paraId="28DFC823" w14:textId="77777777" w:rsidTr="00271E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0603CF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CCE7A7" w14:textId="77777777" w:rsidR="00271E9B" w:rsidRPr="00271E9B" w:rsidRDefault="00271E9B" w:rsidP="00271E9B">
            <w:pPr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</w:pPr>
            <w:r w:rsidRPr="00271E9B">
              <w:rPr>
                <w:rFonts w:asciiTheme="majorHAnsi" w:eastAsiaTheme="majorEastAsia" w:hAnsiTheme="majorHAnsi" w:cstheme="majorBidi"/>
                <w:spacing w:val="5"/>
                <w:kern w:val="28"/>
                <w:sz w:val="24"/>
                <w:szCs w:val="24"/>
              </w:rPr>
              <w:t>Japan</w:t>
            </w:r>
          </w:p>
        </w:tc>
      </w:tr>
    </w:tbl>
    <w:p w14:paraId="2C0DB1B8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br/>
      </w: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Above data has to be stored in spring configuration file. Write a program to read this configuration file and display the details.</w:t>
      </w: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br/>
      </w: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br/>
        <w:t>Steps to implement</w:t>
      </w:r>
    </w:p>
    <w:p w14:paraId="2467B2DE" w14:textId="77777777" w:rsidR="00271E9B" w:rsidRPr="00271E9B" w:rsidRDefault="00271E9B" w:rsidP="00271E9B">
      <w:pPr>
        <w:numPr>
          <w:ilvl w:val="0"/>
          <w:numId w:val="10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Pick any one of your choice 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 to configure in Spring XML configuration named country.xml.</w:t>
      </w:r>
    </w:p>
    <w:p w14:paraId="3945AC04" w14:textId="77777777" w:rsidR="00271E9B" w:rsidRPr="00271E9B" w:rsidRDefault="00271E9B" w:rsidP="00271E9B">
      <w:pPr>
        <w:numPr>
          <w:ilvl w:val="0"/>
          <w:numId w:val="10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Create a bean tag in spring configuration for country and set the property and values</w:t>
      </w:r>
    </w:p>
    <w:p w14:paraId="40E4E63A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    &lt;bean id="country" class="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com.cognizant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.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springlearn.Country</w:t>
      </w:r>
      <w:proofErr w:type="spellEnd"/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"&gt;</w:t>
      </w:r>
    </w:p>
    <w:p w14:paraId="28611191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        &lt;property name="code" value="IN" /&gt;</w:t>
      </w:r>
    </w:p>
    <w:p w14:paraId="2EEBC0FE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        &lt;property name="name" value="India" /&gt;</w:t>
      </w:r>
    </w:p>
    <w:p w14:paraId="25579788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    &lt;/bean&gt;</w:t>
      </w:r>
    </w:p>
    <w:p w14:paraId="2C5D0C48" w14:textId="77777777" w:rsidR="00271E9B" w:rsidRPr="00271E9B" w:rsidRDefault="00271E9B" w:rsidP="00271E9B">
      <w:pPr>
        <w:numPr>
          <w:ilvl w:val="0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Create Country class with following aspects:</w:t>
      </w:r>
    </w:p>
    <w:p w14:paraId="08ACF1C3" w14:textId="77777777" w:rsidR="00271E9B" w:rsidRPr="00271E9B" w:rsidRDefault="00271E9B" w:rsidP="00271E9B">
      <w:pPr>
        <w:numPr>
          <w:ilvl w:val="1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Instance variables for code and name</w:t>
      </w:r>
    </w:p>
    <w:p w14:paraId="6DC383E1" w14:textId="77777777" w:rsidR="00271E9B" w:rsidRPr="00271E9B" w:rsidRDefault="00271E9B" w:rsidP="00271E9B">
      <w:pPr>
        <w:numPr>
          <w:ilvl w:val="1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Implement empty parameter constructor with inclusion of debug log within the constructor with log message as “Inside Country Constructor.”</w:t>
      </w:r>
    </w:p>
    <w:p w14:paraId="00A737DE" w14:textId="77777777" w:rsidR="00271E9B" w:rsidRPr="00271E9B" w:rsidRDefault="00271E9B" w:rsidP="00271E9B">
      <w:pPr>
        <w:numPr>
          <w:ilvl w:val="1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Generate getters and setters with inclusion of debug with relevant message within each setter and getter method.</w:t>
      </w:r>
    </w:p>
    <w:p w14:paraId="2A16ED22" w14:textId="77777777" w:rsidR="00271E9B" w:rsidRPr="00271E9B" w:rsidRDefault="00271E9B" w:rsidP="00271E9B">
      <w:pPr>
        <w:numPr>
          <w:ilvl w:val="1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Generate 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toString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 method</w:t>
      </w:r>
    </w:p>
    <w:p w14:paraId="4C93EEA5" w14:textId="77777777" w:rsidR="00271E9B" w:rsidRPr="00271E9B" w:rsidRDefault="00271E9B" w:rsidP="00271E9B">
      <w:pPr>
        <w:numPr>
          <w:ilvl w:val="0"/>
          <w:numId w:val="11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lastRenderedPageBreak/>
        <w:t>Create a method 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displayCountry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 in SpringLearnApplication.java, which will read the country bean from spring configuration file and display the country details. ClassPathXmlApplicationContext, ApplicationContext and 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context.getBean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(“beanId”, </w:t>
      </w: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Country.class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). Refer sample code for 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displayCountry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 method below.</w:t>
      </w:r>
    </w:p>
    <w:p w14:paraId="6237053F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ApplicationContext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 context = new </w:t>
      </w: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ClassPathXmlApplicationContext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("country.xml");</w:t>
      </w:r>
    </w:p>
    <w:p w14:paraId="73D12730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Country </w:t>
      </w: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 = (Country) 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context.getBean</w:t>
      </w:r>
      <w:proofErr w:type="spellEnd"/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("country", </w:t>
      </w: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Country.class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);</w:t>
      </w:r>
    </w:p>
    <w:p w14:paraId="39D94C75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LOGGER.debug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("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 :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 {}", 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country.toString</w:t>
      </w:r>
      <w:proofErr w:type="spellEnd"/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());</w:t>
      </w:r>
    </w:p>
    <w:p w14:paraId="6056ED42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 </w:t>
      </w:r>
    </w:p>
    <w:p w14:paraId="01D8E522" w14:textId="77777777" w:rsidR="00271E9B" w:rsidRPr="00271E9B" w:rsidRDefault="00271E9B" w:rsidP="00271E9B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Invoke 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displayCountry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 method in 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main(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 method of SpringLearnApplication.java.</w:t>
      </w:r>
    </w:p>
    <w:p w14:paraId="78DAE8E5" w14:textId="77777777" w:rsidR="00271E9B" w:rsidRPr="00271E9B" w:rsidRDefault="00271E9B" w:rsidP="00271E9B">
      <w:pPr>
        <w:numPr>
          <w:ilvl w:val="0"/>
          <w:numId w:val="12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Execute </w:t>
      </w:r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main(</w:t>
      </w:r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) method and check the logs to find out which constructors and methods were invoked.</w:t>
      </w:r>
    </w:p>
    <w:p w14:paraId="01258518" w14:textId="77777777" w:rsidR="00271E9B" w:rsidRPr="00271E9B" w:rsidRDefault="00271E9B" w:rsidP="00271E9B">
      <w:p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br/>
        <w:t>SME to provide more detailing about the following aspects:</w:t>
      </w:r>
    </w:p>
    <w:p w14:paraId="176FA37E" w14:textId="77777777" w:rsidR="00271E9B" w:rsidRPr="00271E9B" w:rsidRDefault="00271E9B" w:rsidP="00271E9B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bean tag, id attribute, class attribute, property tag, name attribute, value attribute</w:t>
      </w:r>
    </w:p>
    <w:p w14:paraId="30DFCDFA" w14:textId="77777777" w:rsidR="00271E9B" w:rsidRPr="00271E9B" w:rsidRDefault="00271E9B" w:rsidP="00271E9B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ApplicationContext</w:t>
      </w:r>
      <w:proofErr w:type="spell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, </w:t>
      </w:r>
      <w:proofErr w:type="spell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ClassPathXmlApplicationContext</w:t>
      </w:r>
      <w:proofErr w:type="spellEnd"/>
    </w:p>
    <w:p w14:paraId="14EDAD74" w14:textId="77777777" w:rsidR="00271E9B" w:rsidRPr="00271E9B" w:rsidRDefault="00271E9B" w:rsidP="00271E9B">
      <w:pPr>
        <w:numPr>
          <w:ilvl w:val="0"/>
          <w:numId w:val="13"/>
        </w:numPr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</w:pPr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 xml:space="preserve">What exactly happens when </w:t>
      </w:r>
      <w:proofErr w:type="spellStart"/>
      <w:proofErr w:type="gramStart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context.getBean</w:t>
      </w:r>
      <w:proofErr w:type="spellEnd"/>
      <w:proofErr w:type="gramEnd"/>
      <w:r w:rsidRPr="00271E9B">
        <w:rPr>
          <w:rFonts w:asciiTheme="majorHAnsi" w:eastAsiaTheme="majorEastAsia" w:hAnsiTheme="majorHAnsi" w:cstheme="majorBidi"/>
          <w:spacing w:val="5"/>
          <w:kern w:val="28"/>
          <w:sz w:val="24"/>
          <w:szCs w:val="24"/>
        </w:rPr>
        <w:t>() is invoked</w:t>
      </w:r>
    </w:p>
    <w:p w14:paraId="538E8C2F" w14:textId="1CD29872" w:rsidR="00A847B9" w:rsidRDefault="00000000">
      <w:r>
        <w:t>1. Ensure that you have the following dependencies in pom.xml:</w:t>
      </w:r>
    </w:p>
    <w:p w14:paraId="6350BB58" w14:textId="03899088" w:rsidR="00271E9B" w:rsidRPr="00271E9B" w:rsidRDefault="00000000" w:rsidP="00271E9B">
      <w:pPr>
        <w:pStyle w:val="IntenseQuote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br/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ch.qos.logback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logback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-core&lt;/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&lt;version&gt;1.4.14&lt;/version&gt;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&lt;/dependency&gt;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ch.qos.logback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logback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-classic&lt;/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&lt;version&gt;1.4.14&lt;/version&gt;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&lt;/dependency&gt;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org.codehaus.janino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janino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&lt;version&gt;3.1.12&lt;/version&gt;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lastRenderedPageBreak/>
        <w:t>&lt;/dependency&gt;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&lt;dependency&gt;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org.codehaus.janino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groupId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&gt;commons-compiler&lt;/</w:t>
      </w:r>
      <w:proofErr w:type="spellStart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artifactId</w:t>
      </w:r>
      <w:proofErr w:type="spellEnd"/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t>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 xml:space="preserve">    &lt;version&gt;3.1.12&lt;/version&gt;</w:t>
      </w:r>
      <w:r w:rsidRPr="00271E9B">
        <w:rPr>
          <w:b w:val="0"/>
          <w:bCs w:val="0"/>
          <w:i w:val="0"/>
          <w:iCs w:val="0"/>
          <w:color w:val="auto"/>
          <w:sz w:val="24"/>
          <w:szCs w:val="24"/>
        </w:rPr>
        <w:br/>
        <w:t>&lt;/dependency&gt;</w:t>
      </w:r>
    </w:p>
    <w:p w14:paraId="6AADEBC4" w14:textId="6736198C" w:rsidR="00271E9B" w:rsidRDefault="00271E9B" w:rsidP="00271E9B">
      <w:pPr>
        <w:rPr>
          <w:b/>
          <w:bCs/>
          <w:sz w:val="28"/>
          <w:szCs w:val="28"/>
        </w:rPr>
      </w:pPr>
      <w:r w:rsidRPr="00271E9B">
        <w:rPr>
          <w:b/>
          <w:bCs/>
          <w:sz w:val="28"/>
          <w:szCs w:val="28"/>
        </w:rPr>
        <w:t>SpringLearnApplication.java:</w:t>
      </w:r>
    </w:p>
    <w:p w14:paraId="09892D9E" w14:textId="77777777" w:rsidR="00271E9B" w:rsidRDefault="00271E9B" w:rsidP="00271E9B">
      <w:pPr>
        <w:rPr>
          <w:sz w:val="24"/>
          <w:szCs w:val="24"/>
          <w:lang w:val="en-IN"/>
        </w:rPr>
      </w:pPr>
      <w:r w:rsidRPr="00271E9B">
        <w:rPr>
          <w:sz w:val="24"/>
          <w:szCs w:val="24"/>
          <w:lang w:val="en-IN"/>
        </w:rPr>
        <w:t xml:space="preserve">package </w:t>
      </w:r>
      <w:proofErr w:type="spellStart"/>
      <w:r w:rsidRPr="00271E9B">
        <w:rPr>
          <w:sz w:val="24"/>
          <w:szCs w:val="24"/>
          <w:lang w:val="en-IN"/>
        </w:rPr>
        <w:t>com.cognizant.spring_learn</w:t>
      </w:r>
      <w:proofErr w:type="spellEnd"/>
      <w:r w:rsidRPr="00271E9B">
        <w:rPr>
          <w:sz w:val="24"/>
          <w:szCs w:val="24"/>
          <w:lang w:val="en-IN"/>
        </w:rPr>
        <w:t>;</w:t>
      </w:r>
      <w:r w:rsidRPr="00271E9B">
        <w:rPr>
          <w:sz w:val="24"/>
          <w:szCs w:val="24"/>
          <w:lang w:val="en-IN"/>
        </w:rPr>
        <w:br/>
      </w:r>
      <w:r w:rsidRPr="00271E9B">
        <w:rPr>
          <w:sz w:val="24"/>
          <w:szCs w:val="24"/>
          <w:lang w:val="en-IN"/>
        </w:rPr>
        <w:br/>
        <w:t xml:space="preserve">import </w:t>
      </w:r>
      <w:proofErr w:type="spellStart"/>
      <w:r w:rsidRPr="00271E9B">
        <w:rPr>
          <w:sz w:val="24"/>
          <w:szCs w:val="24"/>
          <w:lang w:val="en-IN"/>
        </w:rPr>
        <w:t>com.cognizant.spring_learn.model.Country</w:t>
      </w:r>
      <w:proofErr w:type="spellEnd"/>
      <w:r w:rsidRPr="00271E9B">
        <w:rPr>
          <w:sz w:val="24"/>
          <w:szCs w:val="24"/>
          <w:lang w:val="en-IN"/>
        </w:rPr>
        <w:t>;</w:t>
      </w:r>
      <w:r w:rsidRPr="00271E9B">
        <w:rPr>
          <w:sz w:val="24"/>
          <w:szCs w:val="24"/>
          <w:lang w:val="en-IN"/>
        </w:rPr>
        <w:br/>
        <w:t>import org.slf4j.Logger;</w:t>
      </w:r>
      <w:r w:rsidRPr="00271E9B">
        <w:rPr>
          <w:sz w:val="24"/>
          <w:szCs w:val="24"/>
          <w:lang w:val="en-IN"/>
        </w:rPr>
        <w:br/>
        <w:t>import org.slf4j.LoggerFactory;</w:t>
      </w:r>
      <w:r w:rsidRPr="00271E9B">
        <w:rPr>
          <w:sz w:val="24"/>
          <w:szCs w:val="24"/>
          <w:lang w:val="en-IN"/>
        </w:rPr>
        <w:br/>
        <w:t xml:space="preserve">import </w:t>
      </w:r>
      <w:proofErr w:type="spellStart"/>
      <w:r w:rsidRPr="00271E9B">
        <w:rPr>
          <w:sz w:val="24"/>
          <w:szCs w:val="24"/>
          <w:lang w:val="en-IN"/>
        </w:rPr>
        <w:t>org.springframework.context.ApplicationContext</w:t>
      </w:r>
      <w:proofErr w:type="spellEnd"/>
      <w:r w:rsidRPr="00271E9B">
        <w:rPr>
          <w:sz w:val="24"/>
          <w:szCs w:val="24"/>
          <w:lang w:val="en-IN"/>
        </w:rPr>
        <w:t>;</w:t>
      </w:r>
      <w:r w:rsidRPr="00271E9B">
        <w:rPr>
          <w:sz w:val="24"/>
          <w:szCs w:val="24"/>
          <w:lang w:val="en-IN"/>
        </w:rPr>
        <w:br/>
        <w:t>import org.springframework.context.support.ClassPathXmlApplicationContext;</w:t>
      </w:r>
      <w:r w:rsidRPr="00271E9B">
        <w:rPr>
          <w:sz w:val="24"/>
          <w:szCs w:val="24"/>
          <w:lang w:val="en-IN"/>
        </w:rPr>
        <w:br/>
      </w:r>
      <w:r w:rsidRPr="00271E9B">
        <w:rPr>
          <w:sz w:val="24"/>
          <w:szCs w:val="24"/>
          <w:lang w:val="en-IN"/>
        </w:rPr>
        <w:br/>
        <w:t xml:space="preserve">public class </w:t>
      </w:r>
      <w:proofErr w:type="spellStart"/>
      <w:r w:rsidRPr="00271E9B">
        <w:rPr>
          <w:sz w:val="24"/>
          <w:szCs w:val="24"/>
          <w:lang w:val="en-IN"/>
        </w:rPr>
        <w:t>SpringLearnApplication</w:t>
      </w:r>
      <w:proofErr w:type="spellEnd"/>
      <w:r w:rsidRPr="00271E9B">
        <w:rPr>
          <w:sz w:val="24"/>
          <w:szCs w:val="24"/>
          <w:lang w:val="en-IN"/>
        </w:rPr>
        <w:t xml:space="preserve"> {</w:t>
      </w:r>
      <w:r w:rsidRPr="00271E9B">
        <w:rPr>
          <w:sz w:val="24"/>
          <w:szCs w:val="24"/>
          <w:lang w:val="en-IN"/>
        </w:rPr>
        <w:br/>
      </w:r>
      <w:r w:rsidRPr="00271E9B">
        <w:rPr>
          <w:sz w:val="24"/>
          <w:szCs w:val="24"/>
          <w:lang w:val="en-IN"/>
        </w:rPr>
        <w:br/>
        <w:t xml:space="preserve">    private static final Logger </w:t>
      </w:r>
      <w:proofErr w:type="spellStart"/>
      <w:r w:rsidRPr="00271E9B">
        <w:rPr>
          <w:i/>
          <w:iCs/>
          <w:sz w:val="24"/>
          <w:szCs w:val="24"/>
          <w:lang w:val="en-IN"/>
        </w:rPr>
        <w:t>LOGGER</w:t>
      </w:r>
      <w:proofErr w:type="spellEnd"/>
      <w:r w:rsidRPr="00271E9B">
        <w:rPr>
          <w:i/>
          <w:iCs/>
          <w:sz w:val="24"/>
          <w:szCs w:val="24"/>
          <w:lang w:val="en-IN"/>
        </w:rPr>
        <w:t xml:space="preserve"> </w:t>
      </w:r>
      <w:r w:rsidRPr="00271E9B">
        <w:rPr>
          <w:sz w:val="24"/>
          <w:szCs w:val="24"/>
          <w:lang w:val="en-IN"/>
        </w:rPr>
        <w:t xml:space="preserve">= </w:t>
      </w:r>
      <w:proofErr w:type="spellStart"/>
      <w:r w:rsidRPr="00271E9B">
        <w:rPr>
          <w:sz w:val="24"/>
          <w:szCs w:val="24"/>
          <w:lang w:val="en-IN"/>
        </w:rPr>
        <w:t>LoggerFactory.</w:t>
      </w:r>
      <w:r w:rsidRPr="00271E9B">
        <w:rPr>
          <w:i/>
          <w:iCs/>
          <w:sz w:val="24"/>
          <w:szCs w:val="24"/>
          <w:lang w:val="en-IN"/>
        </w:rPr>
        <w:t>getLogger</w:t>
      </w:r>
      <w:proofErr w:type="spellEnd"/>
      <w:r w:rsidRPr="00271E9B">
        <w:rPr>
          <w:sz w:val="24"/>
          <w:szCs w:val="24"/>
          <w:lang w:val="en-IN"/>
        </w:rPr>
        <w:t>(</w:t>
      </w:r>
      <w:proofErr w:type="spellStart"/>
      <w:r w:rsidRPr="00271E9B">
        <w:rPr>
          <w:sz w:val="24"/>
          <w:szCs w:val="24"/>
          <w:lang w:val="en-IN"/>
        </w:rPr>
        <w:t>SpringLearnApplication.class</w:t>
      </w:r>
      <w:proofErr w:type="spellEnd"/>
      <w:r w:rsidRPr="00271E9B">
        <w:rPr>
          <w:sz w:val="24"/>
          <w:szCs w:val="24"/>
          <w:lang w:val="en-IN"/>
        </w:rPr>
        <w:t>);</w:t>
      </w:r>
      <w:r w:rsidRPr="00271E9B">
        <w:rPr>
          <w:sz w:val="24"/>
          <w:szCs w:val="24"/>
          <w:lang w:val="en-IN"/>
        </w:rPr>
        <w:br/>
      </w:r>
      <w:r w:rsidRPr="00271E9B">
        <w:rPr>
          <w:sz w:val="24"/>
          <w:szCs w:val="24"/>
          <w:lang w:val="en-IN"/>
        </w:rPr>
        <w:br/>
        <w:t xml:space="preserve">    public static void </w:t>
      </w:r>
      <w:proofErr w:type="spellStart"/>
      <w:r w:rsidRPr="00271E9B">
        <w:rPr>
          <w:sz w:val="24"/>
          <w:szCs w:val="24"/>
          <w:lang w:val="en-IN"/>
        </w:rPr>
        <w:t>displayCountry</w:t>
      </w:r>
      <w:proofErr w:type="spellEnd"/>
      <w:r w:rsidRPr="00271E9B">
        <w:rPr>
          <w:sz w:val="24"/>
          <w:szCs w:val="24"/>
          <w:lang w:val="en-IN"/>
        </w:rPr>
        <w:t>() {</w:t>
      </w:r>
      <w:r w:rsidRPr="00271E9B">
        <w:rPr>
          <w:sz w:val="24"/>
          <w:szCs w:val="24"/>
          <w:lang w:val="en-IN"/>
        </w:rPr>
        <w:br/>
        <w:t xml:space="preserve">       </w:t>
      </w:r>
      <w:proofErr w:type="spellStart"/>
      <w:r w:rsidRPr="00271E9B">
        <w:rPr>
          <w:sz w:val="24"/>
          <w:szCs w:val="24"/>
          <w:lang w:val="en-IN"/>
        </w:rPr>
        <w:t>ApplicationContext</w:t>
      </w:r>
      <w:proofErr w:type="spellEnd"/>
      <w:r w:rsidRPr="00271E9B">
        <w:rPr>
          <w:sz w:val="24"/>
          <w:szCs w:val="24"/>
          <w:lang w:val="en-IN"/>
        </w:rPr>
        <w:t xml:space="preserve"> context = new </w:t>
      </w:r>
      <w:proofErr w:type="spellStart"/>
      <w:r w:rsidRPr="00271E9B">
        <w:rPr>
          <w:sz w:val="24"/>
          <w:szCs w:val="24"/>
          <w:lang w:val="en-IN"/>
        </w:rPr>
        <w:t>ClassPathXmlApplicationContext</w:t>
      </w:r>
      <w:proofErr w:type="spellEnd"/>
      <w:r w:rsidRPr="00271E9B">
        <w:rPr>
          <w:sz w:val="24"/>
          <w:szCs w:val="24"/>
          <w:lang w:val="en-IN"/>
        </w:rPr>
        <w:t>("country.xml");</w:t>
      </w:r>
      <w:r w:rsidRPr="00271E9B">
        <w:rPr>
          <w:sz w:val="24"/>
          <w:szCs w:val="24"/>
          <w:lang w:val="en-IN"/>
        </w:rPr>
        <w:br/>
        <w:t xml:space="preserve">       Country </w:t>
      </w:r>
      <w:proofErr w:type="spellStart"/>
      <w:r w:rsidRPr="00271E9B">
        <w:rPr>
          <w:sz w:val="24"/>
          <w:szCs w:val="24"/>
          <w:lang w:val="en-IN"/>
        </w:rPr>
        <w:t>country</w:t>
      </w:r>
      <w:proofErr w:type="spellEnd"/>
      <w:r w:rsidRPr="00271E9B">
        <w:rPr>
          <w:sz w:val="24"/>
          <w:szCs w:val="24"/>
          <w:lang w:val="en-IN"/>
        </w:rPr>
        <w:t xml:space="preserve"> = </w:t>
      </w:r>
      <w:proofErr w:type="spellStart"/>
      <w:r w:rsidRPr="00271E9B">
        <w:rPr>
          <w:sz w:val="24"/>
          <w:szCs w:val="24"/>
          <w:lang w:val="en-IN"/>
        </w:rPr>
        <w:t>context.getBean</w:t>
      </w:r>
      <w:proofErr w:type="spellEnd"/>
      <w:r w:rsidRPr="00271E9B">
        <w:rPr>
          <w:sz w:val="24"/>
          <w:szCs w:val="24"/>
          <w:lang w:val="en-IN"/>
        </w:rPr>
        <w:t xml:space="preserve">("country", </w:t>
      </w:r>
      <w:proofErr w:type="spellStart"/>
      <w:r w:rsidRPr="00271E9B">
        <w:rPr>
          <w:sz w:val="24"/>
          <w:szCs w:val="24"/>
          <w:lang w:val="en-IN"/>
        </w:rPr>
        <w:t>Country.class</w:t>
      </w:r>
      <w:proofErr w:type="spellEnd"/>
      <w:r w:rsidRPr="00271E9B">
        <w:rPr>
          <w:sz w:val="24"/>
          <w:szCs w:val="24"/>
          <w:lang w:val="en-IN"/>
        </w:rPr>
        <w:t>);</w:t>
      </w:r>
      <w:r w:rsidRPr="00271E9B">
        <w:rPr>
          <w:sz w:val="24"/>
          <w:szCs w:val="24"/>
          <w:lang w:val="en-IN"/>
        </w:rPr>
        <w:br/>
        <w:t xml:space="preserve">       </w:t>
      </w:r>
      <w:proofErr w:type="spellStart"/>
      <w:r w:rsidRPr="00271E9B">
        <w:rPr>
          <w:i/>
          <w:iCs/>
          <w:sz w:val="24"/>
          <w:szCs w:val="24"/>
          <w:lang w:val="en-IN"/>
        </w:rPr>
        <w:t>LOGGER</w:t>
      </w:r>
      <w:r w:rsidRPr="00271E9B">
        <w:rPr>
          <w:sz w:val="24"/>
          <w:szCs w:val="24"/>
          <w:lang w:val="en-IN"/>
        </w:rPr>
        <w:t>.debug</w:t>
      </w:r>
      <w:proofErr w:type="spellEnd"/>
      <w:r w:rsidRPr="00271E9B">
        <w:rPr>
          <w:sz w:val="24"/>
          <w:szCs w:val="24"/>
          <w:lang w:val="en-IN"/>
        </w:rPr>
        <w:t xml:space="preserve">("Country : {}", </w:t>
      </w:r>
      <w:proofErr w:type="spellStart"/>
      <w:r w:rsidRPr="00271E9B">
        <w:rPr>
          <w:sz w:val="24"/>
          <w:szCs w:val="24"/>
          <w:lang w:val="en-IN"/>
        </w:rPr>
        <w:t>country.toString</w:t>
      </w:r>
      <w:proofErr w:type="spellEnd"/>
      <w:r w:rsidRPr="00271E9B">
        <w:rPr>
          <w:sz w:val="24"/>
          <w:szCs w:val="24"/>
          <w:lang w:val="en-IN"/>
        </w:rPr>
        <w:t>());</w:t>
      </w:r>
      <w:r w:rsidRPr="00271E9B">
        <w:rPr>
          <w:sz w:val="24"/>
          <w:szCs w:val="24"/>
          <w:lang w:val="en-IN"/>
        </w:rPr>
        <w:br/>
        <w:t xml:space="preserve">    }</w:t>
      </w:r>
      <w:r w:rsidRPr="00271E9B">
        <w:rPr>
          <w:sz w:val="24"/>
          <w:szCs w:val="24"/>
          <w:lang w:val="en-IN"/>
        </w:rPr>
        <w:br/>
      </w:r>
      <w:r w:rsidRPr="00271E9B">
        <w:rPr>
          <w:sz w:val="24"/>
          <w:szCs w:val="24"/>
          <w:lang w:val="en-IN"/>
        </w:rPr>
        <w:br/>
        <w:t xml:space="preserve">    public static void main(String[] </w:t>
      </w:r>
      <w:proofErr w:type="spellStart"/>
      <w:r w:rsidRPr="00271E9B">
        <w:rPr>
          <w:sz w:val="24"/>
          <w:szCs w:val="24"/>
          <w:lang w:val="en-IN"/>
        </w:rPr>
        <w:t>args</w:t>
      </w:r>
      <w:proofErr w:type="spellEnd"/>
      <w:r w:rsidRPr="00271E9B">
        <w:rPr>
          <w:sz w:val="24"/>
          <w:szCs w:val="24"/>
          <w:lang w:val="en-IN"/>
        </w:rPr>
        <w:t>) {</w:t>
      </w:r>
      <w:r w:rsidRPr="00271E9B">
        <w:rPr>
          <w:sz w:val="24"/>
          <w:szCs w:val="24"/>
          <w:lang w:val="en-IN"/>
        </w:rPr>
        <w:br/>
        <w:t xml:space="preserve">       </w:t>
      </w:r>
      <w:proofErr w:type="spellStart"/>
      <w:r w:rsidRPr="00271E9B">
        <w:rPr>
          <w:i/>
          <w:iCs/>
          <w:sz w:val="24"/>
          <w:szCs w:val="24"/>
          <w:lang w:val="en-IN"/>
        </w:rPr>
        <w:t>LOGGER</w:t>
      </w:r>
      <w:r w:rsidRPr="00271E9B">
        <w:rPr>
          <w:sz w:val="24"/>
          <w:szCs w:val="24"/>
          <w:lang w:val="en-IN"/>
        </w:rPr>
        <w:t>.debug</w:t>
      </w:r>
      <w:proofErr w:type="spellEnd"/>
      <w:r w:rsidRPr="00271E9B">
        <w:rPr>
          <w:sz w:val="24"/>
          <w:szCs w:val="24"/>
          <w:lang w:val="en-IN"/>
        </w:rPr>
        <w:t>("START");</w:t>
      </w:r>
      <w:r w:rsidRPr="00271E9B">
        <w:rPr>
          <w:sz w:val="24"/>
          <w:szCs w:val="24"/>
          <w:lang w:val="en-IN"/>
        </w:rPr>
        <w:br/>
        <w:t xml:space="preserve">       </w:t>
      </w:r>
      <w:proofErr w:type="spellStart"/>
      <w:r w:rsidRPr="00271E9B">
        <w:rPr>
          <w:i/>
          <w:iCs/>
          <w:sz w:val="24"/>
          <w:szCs w:val="24"/>
          <w:lang w:val="en-IN"/>
        </w:rPr>
        <w:t>displayCountry</w:t>
      </w:r>
      <w:proofErr w:type="spellEnd"/>
      <w:r w:rsidRPr="00271E9B">
        <w:rPr>
          <w:sz w:val="24"/>
          <w:szCs w:val="24"/>
          <w:lang w:val="en-IN"/>
        </w:rPr>
        <w:t>();</w:t>
      </w:r>
      <w:r w:rsidRPr="00271E9B">
        <w:rPr>
          <w:sz w:val="24"/>
          <w:szCs w:val="24"/>
          <w:lang w:val="en-IN"/>
        </w:rPr>
        <w:br/>
        <w:t xml:space="preserve">       </w:t>
      </w:r>
      <w:proofErr w:type="spellStart"/>
      <w:r w:rsidRPr="00271E9B">
        <w:rPr>
          <w:i/>
          <w:iCs/>
          <w:sz w:val="24"/>
          <w:szCs w:val="24"/>
          <w:lang w:val="en-IN"/>
        </w:rPr>
        <w:t>LOGGER</w:t>
      </w:r>
      <w:r w:rsidRPr="00271E9B">
        <w:rPr>
          <w:sz w:val="24"/>
          <w:szCs w:val="24"/>
          <w:lang w:val="en-IN"/>
        </w:rPr>
        <w:t>.debug</w:t>
      </w:r>
      <w:proofErr w:type="spellEnd"/>
      <w:r w:rsidRPr="00271E9B">
        <w:rPr>
          <w:sz w:val="24"/>
          <w:szCs w:val="24"/>
          <w:lang w:val="en-IN"/>
        </w:rPr>
        <w:t>("END");</w:t>
      </w:r>
      <w:r w:rsidRPr="00271E9B">
        <w:rPr>
          <w:sz w:val="24"/>
          <w:szCs w:val="24"/>
          <w:lang w:val="en-IN"/>
        </w:rPr>
        <w:br/>
        <w:t xml:space="preserve">    }</w:t>
      </w:r>
      <w:r w:rsidRPr="00271E9B">
        <w:rPr>
          <w:sz w:val="24"/>
          <w:szCs w:val="24"/>
          <w:lang w:val="en-IN"/>
        </w:rPr>
        <w:br/>
        <w:t>}</w:t>
      </w:r>
    </w:p>
    <w:p w14:paraId="142B62F9" w14:textId="77777777" w:rsidR="00271E9B" w:rsidRDefault="00271E9B" w:rsidP="00271E9B">
      <w:pPr>
        <w:rPr>
          <w:sz w:val="24"/>
          <w:szCs w:val="24"/>
          <w:lang w:val="en-IN"/>
        </w:rPr>
      </w:pPr>
    </w:p>
    <w:p w14:paraId="63771429" w14:textId="77777777" w:rsidR="00271E9B" w:rsidRDefault="00271E9B" w:rsidP="00271E9B">
      <w:pPr>
        <w:rPr>
          <w:sz w:val="24"/>
          <w:szCs w:val="24"/>
          <w:lang w:val="en-IN"/>
        </w:rPr>
      </w:pPr>
    </w:p>
    <w:p w14:paraId="32170BAF" w14:textId="77777777" w:rsidR="00271E9B" w:rsidRDefault="00271E9B" w:rsidP="00271E9B">
      <w:pPr>
        <w:rPr>
          <w:sz w:val="24"/>
          <w:szCs w:val="24"/>
          <w:lang w:val="en-IN"/>
        </w:rPr>
      </w:pPr>
    </w:p>
    <w:p w14:paraId="567278C7" w14:textId="77777777" w:rsidR="00271E9B" w:rsidRDefault="00271E9B" w:rsidP="00271E9B">
      <w:pPr>
        <w:rPr>
          <w:sz w:val="24"/>
          <w:szCs w:val="24"/>
          <w:lang w:val="en-IN"/>
        </w:rPr>
      </w:pPr>
    </w:p>
    <w:p w14:paraId="3A56153B" w14:textId="77777777" w:rsidR="00271E9B" w:rsidRDefault="00271E9B" w:rsidP="00271E9B">
      <w:pPr>
        <w:rPr>
          <w:sz w:val="24"/>
          <w:szCs w:val="24"/>
          <w:lang w:val="en-IN"/>
        </w:rPr>
      </w:pPr>
    </w:p>
    <w:p w14:paraId="2E847985" w14:textId="10AD8070" w:rsidR="00271E9B" w:rsidRPr="00271E9B" w:rsidRDefault="00271E9B" w:rsidP="00271E9B">
      <w:pPr>
        <w:rPr>
          <w:b/>
          <w:bCs/>
          <w:sz w:val="24"/>
          <w:szCs w:val="24"/>
          <w:lang w:val="en-IN"/>
        </w:rPr>
      </w:pPr>
      <w:r w:rsidRPr="00271E9B">
        <w:rPr>
          <w:b/>
          <w:bCs/>
          <w:sz w:val="24"/>
          <w:szCs w:val="24"/>
          <w:lang w:val="en-IN"/>
        </w:rPr>
        <w:lastRenderedPageBreak/>
        <w:t>OUTPUT:</w:t>
      </w:r>
    </w:p>
    <w:p w14:paraId="22CDB987" w14:textId="254BAE2E" w:rsidR="00271E9B" w:rsidRPr="00271E9B" w:rsidRDefault="00271E9B" w:rsidP="00271E9B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2FBA8AF" wp14:editId="34528573">
            <wp:extent cx="6477000" cy="3436620"/>
            <wp:effectExtent l="0" t="0" r="0" b="0"/>
            <wp:docPr id="23852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CBDA" w14:textId="77777777" w:rsidR="00271E9B" w:rsidRPr="00271E9B" w:rsidRDefault="00271E9B" w:rsidP="00271E9B">
      <w:pPr>
        <w:rPr>
          <w:b/>
          <w:bCs/>
          <w:sz w:val="28"/>
          <w:szCs w:val="28"/>
        </w:rPr>
      </w:pPr>
    </w:p>
    <w:p w14:paraId="4510CCB3" w14:textId="77777777" w:rsidR="00271E9B" w:rsidRDefault="00271E9B" w:rsidP="00271E9B"/>
    <w:p w14:paraId="33ABFEA3" w14:textId="77777777" w:rsidR="00271E9B" w:rsidRPr="00271E9B" w:rsidRDefault="00271E9B" w:rsidP="00271E9B"/>
    <w:sectPr w:rsidR="00271E9B" w:rsidRPr="00271E9B" w:rsidSect="00271E9B">
      <w:pgSz w:w="12240" w:h="15840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06836">
    <w:abstractNumId w:val="8"/>
  </w:num>
  <w:num w:numId="2" w16cid:durableId="829904618">
    <w:abstractNumId w:val="6"/>
  </w:num>
  <w:num w:numId="3" w16cid:durableId="1157453341">
    <w:abstractNumId w:val="5"/>
  </w:num>
  <w:num w:numId="4" w16cid:durableId="1177234967">
    <w:abstractNumId w:val="4"/>
  </w:num>
  <w:num w:numId="5" w16cid:durableId="1433621978">
    <w:abstractNumId w:val="7"/>
  </w:num>
  <w:num w:numId="6" w16cid:durableId="1262638436">
    <w:abstractNumId w:val="3"/>
  </w:num>
  <w:num w:numId="7" w16cid:durableId="1272592571">
    <w:abstractNumId w:val="2"/>
  </w:num>
  <w:num w:numId="8" w16cid:durableId="1134568706">
    <w:abstractNumId w:val="1"/>
  </w:num>
  <w:num w:numId="9" w16cid:durableId="445079377">
    <w:abstractNumId w:val="0"/>
  </w:num>
  <w:num w:numId="10" w16cid:durableId="2704750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82246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9153142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1526018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E9B"/>
    <w:rsid w:val="0029639D"/>
    <w:rsid w:val="00326F90"/>
    <w:rsid w:val="006A74EC"/>
    <w:rsid w:val="00A847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2EE10"/>
  <w14:defaultImageDpi w14:val="300"/>
  <w15:docId w15:val="{131303D7-7FAF-4BC4-A238-3DDBCBEC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Devika Yadav</cp:lastModifiedBy>
  <cp:revision>2</cp:revision>
  <dcterms:created xsi:type="dcterms:W3CDTF">2025-07-13T10:03:00Z</dcterms:created>
  <dcterms:modified xsi:type="dcterms:W3CDTF">2025-07-13T10:03:00Z</dcterms:modified>
  <cp:category/>
</cp:coreProperties>
</file>